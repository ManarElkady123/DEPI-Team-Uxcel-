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2DF25" w14:textId="77777777" w:rsidR="00823C86" w:rsidRPr="00452342" w:rsidRDefault="0056666A">
      <w:pPr>
        <w:pStyle w:val="Heading1"/>
        <w:rPr>
          <w:color w:val="auto"/>
        </w:rPr>
      </w:pPr>
      <w:r w:rsidRPr="00452342">
        <w:rPr>
          <w:color w:val="auto"/>
        </w:rPr>
        <w:t>Competitive Analysis for "Chill &amp; Chai"</w:t>
      </w:r>
      <w:bookmarkStart w:id="0" w:name="_GoBack"/>
      <w:bookmarkEnd w:id="0"/>
    </w:p>
    <w:p w14:paraId="1A574A16" w14:textId="77777777" w:rsidR="00823C86" w:rsidRPr="00452342" w:rsidRDefault="0056666A">
      <w:pPr>
        <w:pStyle w:val="Heading2"/>
        <w:rPr>
          <w:color w:val="auto"/>
        </w:rPr>
      </w:pPr>
      <w:r w:rsidRPr="00452342">
        <w:rPr>
          <w:color w:val="auto"/>
        </w:rPr>
        <w:t>Project Name: Chill &amp; Chai</w:t>
      </w:r>
    </w:p>
    <w:p w14:paraId="21C1F7F3" w14:textId="77777777" w:rsidR="00823C86" w:rsidRDefault="0056666A">
      <w:r>
        <w:t xml:space="preserve">A mobile application that helps individuals who want to go out but don't have available friends at the moment. Users can connect with others nearby who are also looking for a </w:t>
      </w:r>
      <w:r>
        <w:t>companion to meet up and hang out at the same time and place.</w:t>
      </w:r>
    </w:p>
    <w:p w14:paraId="2951E378" w14:textId="77777777" w:rsidR="00823C86" w:rsidRDefault="0056666A">
      <w:pPr>
        <w:pStyle w:val="Heading2"/>
        <w:rPr>
          <w:color w:val="auto"/>
          <w:rtl/>
        </w:rPr>
      </w:pPr>
      <w:r w:rsidRPr="00452342">
        <w:rPr>
          <w:color w:val="auto"/>
        </w:rPr>
        <w:t>Competitors Analysis</w:t>
      </w:r>
    </w:p>
    <w:p w14:paraId="4590434B" w14:textId="77777777" w:rsidR="00452342" w:rsidRPr="00452342" w:rsidRDefault="00452342" w:rsidP="00452342"/>
    <w:tbl>
      <w:tblPr>
        <w:tblW w:w="9120" w:type="dxa"/>
        <w:tblLook w:val="04A0" w:firstRow="1" w:lastRow="0" w:firstColumn="1" w:lastColumn="0" w:noHBand="0" w:noVBand="1"/>
      </w:tblPr>
      <w:tblGrid>
        <w:gridCol w:w="3040"/>
        <w:gridCol w:w="3040"/>
        <w:gridCol w:w="3040"/>
      </w:tblGrid>
      <w:tr w:rsidR="00823C86" w14:paraId="7E9CBB4C" w14:textId="77777777" w:rsidTr="00FC736A">
        <w:trPr>
          <w:trHeight w:val="687"/>
        </w:trPr>
        <w:tc>
          <w:tcPr>
            <w:tcW w:w="3040" w:type="dxa"/>
          </w:tcPr>
          <w:p w14:paraId="4A725FC6" w14:textId="77777777" w:rsidR="00823C86" w:rsidRPr="00452342" w:rsidRDefault="0056666A">
            <w:pPr>
              <w:rPr>
                <w:b/>
                <w:bCs/>
              </w:rPr>
            </w:pPr>
            <w:r w:rsidRPr="00452342">
              <w:rPr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3040" w:type="dxa"/>
          </w:tcPr>
          <w:p w14:paraId="20D10C5E" w14:textId="77777777" w:rsidR="00823C86" w:rsidRPr="00452342" w:rsidRDefault="0056666A">
            <w:pPr>
              <w:rPr>
                <w:b/>
                <w:bCs/>
              </w:rPr>
            </w:pPr>
            <w:r w:rsidRPr="0045234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40" w:type="dxa"/>
          </w:tcPr>
          <w:p w14:paraId="0ED43909" w14:textId="77777777" w:rsidR="00823C86" w:rsidRPr="00452342" w:rsidRDefault="0056666A">
            <w:pPr>
              <w:rPr>
                <w:b/>
                <w:bCs/>
              </w:rPr>
            </w:pPr>
            <w:r w:rsidRPr="00452342">
              <w:rPr>
                <w:b/>
                <w:bCs/>
                <w:sz w:val="24"/>
                <w:szCs w:val="24"/>
              </w:rPr>
              <w:t>Website</w:t>
            </w:r>
          </w:p>
        </w:tc>
      </w:tr>
      <w:tr w:rsidR="00823C86" w14:paraId="5599FAE6" w14:textId="77777777" w:rsidTr="00FC736A">
        <w:trPr>
          <w:trHeight w:val="1406"/>
        </w:trPr>
        <w:tc>
          <w:tcPr>
            <w:tcW w:w="3040" w:type="dxa"/>
          </w:tcPr>
          <w:p w14:paraId="5DCA592E" w14:textId="77777777" w:rsidR="00823C86" w:rsidRDefault="0056666A">
            <w:r>
              <w:t>Meetup</w:t>
            </w:r>
          </w:p>
        </w:tc>
        <w:tc>
          <w:tcPr>
            <w:tcW w:w="3040" w:type="dxa"/>
          </w:tcPr>
          <w:p w14:paraId="36CC1C3E" w14:textId="77777777" w:rsidR="00823C86" w:rsidRDefault="0056666A">
            <w:r>
              <w:t>Helps users find and join local group events based on shared interests.</w:t>
            </w:r>
          </w:p>
        </w:tc>
        <w:tc>
          <w:tcPr>
            <w:tcW w:w="3040" w:type="dxa"/>
          </w:tcPr>
          <w:p w14:paraId="4F644AE4" w14:textId="0F60758C" w:rsidR="00823C86" w:rsidRDefault="00FC736A">
            <w:hyperlink r:id="rId8" w:history="1">
              <w:r w:rsidR="0056666A" w:rsidRPr="00FC736A">
                <w:rPr>
                  <w:rStyle w:val="Hyperlink"/>
                </w:rPr>
                <w:t>https://www.</w:t>
              </w:r>
              <w:r w:rsidR="0056666A" w:rsidRPr="00FC736A">
                <w:rPr>
                  <w:rStyle w:val="Hyperlink"/>
                </w:rPr>
                <w:t>m</w:t>
              </w:r>
              <w:r w:rsidR="0056666A" w:rsidRPr="00FC736A">
                <w:rPr>
                  <w:rStyle w:val="Hyperlink"/>
                </w:rPr>
                <w:t>eetup.com</w:t>
              </w:r>
            </w:hyperlink>
          </w:p>
        </w:tc>
      </w:tr>
      <w:tr w:rsidR="00823C86" w14:paraId="1F4B92EF" w14:textId="77777777" w:rsidTr="00FC736A">
        <w:trPr>
          <w:trHeight w:val="2202"/>
        </w:trPr>
        <w:tc>
          <w:tcPr>
            <w:tcW w:w="3040" w:type="dxa"/>
          </w:tcPr>
          <w:p w14:paraId="0F3B1CE1" w14:textId="77777777" w:rsidR="00823C86" w:rsidRDefault="0056666A">
            <w:r>
              <w:t>Bumble BFF</w:t>
            </w:r>
          </w:p>
        </w:tc>
        <w:tc>
          <w:tcPr>
            <w:tcW w:w="3040" w:type="dxa"/>
          </w:tcPr>
          <w:p w14:paraId="69CF969D" w14:textId="77777777" w:rsidR="00823C86" w:rsidRDefault="0056666A">
            <w:r>
              <w:t>A friend-finding feature w</w:t>
            </w:r>
            <w:r>
              <w:t>ithin Bumble that helps users match and chat with people looking for friendships.</w:t>
            </w:r>
          </w:p>
        </w:tc>
        <w:tc>
          <w:tcPr>
            <w:tcW w:w="3040" w:type="dxa"/>
          </w:tcPr>
          <w:p w14:paraId="5BD1EBAF" w14:textId="5193B3BE" w:rsidR="00823C86" w:rsidRDefault="00FC736A">
            <w:hyperlink r:id="rId9" w:history="1">
              <w:r w:rsidR="0056666A" w:rsidRPr="00FC736A">
                <w:rPr>
                  <w:rStyle w:val="Hyperlink"/>
                </w:rPr>
                <w:t>https://b</w:t>
              </w:r>
              <w:r w:rsidR="0056666A" w:rsidRPr="00FC736A">
                <w:rPr>
                  <w:rStyle w:val="Hyperlink"/>
                </w:rPr>
                <w:t>u</w:t>
              </w:r>
              <w:r w:rsidR="0056666A" w:rsidRPr="00FC736A">
                <w:rPr>
                  <w:rStyle w:val="Hyperlink"/>
                </w:rPr>
                <w:t>mble.com/bff</w:t>
              </w:r>
            </w:hyperlink>
          </w:p>
        </w:tc>
      </w:tr>
      <w:tr w:rsidR="00823C86" w14:paraId="36E27B88" w14:textId="77777777" w:rsidTr="00FC736A">
        <w:trPr>
          <w:trHeight w:val="1796"/>
        </w:trPr>
        <w:tc>
          <w:tcPr>
            <w:tcW w:w="3040" w:type="dxa"/>
          </w:tcPr>
          <w:p w14:paraId="3150A60E" w14:textId="77777777" w:rsidR="00823C86" w:rsidRDefault="0056666A">
            <w:r>
              <w:t>Nextdoor</w:t>
            </w:r>
          </w:p>
        </w:tc>
        <w:tc>
          <w:tcPr>
            <w:tcW w:w="3040" w:type="dxa"/>
          </w:tcPr>
          <w:p w14:paraId="7DFF28A5" w14:textId="77777777" w:rsidR="00823C86" w:rsidRDefault="0056666A">
            <w:r>
              <w:t>A local social networking app that connects neighbors for social activities and community updates.</w:t>
            </w:r>
          </w:p>
        </w:tc>
        <w:tc>
          <w:tcPr>
            <w:tcW w:w="3040" w:type="dxa"/>
          </w:tcPr>
          <w:p w14:paraId="40C73FAC" w14:textId="2E83CDE4" w:rsidR="00823C86" w:rsidRDefault="00FC736A">
            <w:hyperlink r:id="rId10" w:history="1">
              <w:r w:rsidR="0056666A" w:rsidRPr="00FC736A">
                <w:rPr>
                  <w:rStyle w:val="Hyperlink"/>
                </w:rPr>
                <w:t>https://www</w:t>
              </w:r>
              <w:r w:rsidR="0056666A" w:rsidRPr="00FC736A">
                <w:rPr>
                  <w:rStyle w:val="Hyperlink"/>
                </w:rPr>
                <w:t>.</w:t>
              </w:r>
              <w:r w:rsidR="0056666A" w:rsidRPr="00FC736A">
                <w:rPr>
                  <w:rStyle w:val="Hyperlink"/>
                </w:rPr>
                <w:t>nextdoor.com</w:t>
              </w:r>
            </w:hyperlink>
          </w:p>
        </w:tc>
      </w:tr>
      <w:tr w:rsidR="00823C86" w14:paraId="3CA06C16" w14:textId="77777777" w:rsidTr="00FC736A">
        <w:trPr>
          <w:trHeight w:val="1812"/>
        </w:trPr>
        <w:tc>
          <w:tcPr>
            <w:tcW w:w="3040" w:type="dxa"/>
          </w:tcPr>
          <w:p w14:paraId="29A9E647" w14:textId="77777777" w:rsidR="00823C86" w:rsidRDefault="0056666A">
            <w:r>
              <w:t>We3</w:t>
            </w:r>
          </w:p>
        </w:tc>
        <w:tc>
          <w:tcPr>
            <w:tcW w:w="3040" w:type="dxa"/>
          </w:tcPr>
          <w:p w14:paraId="75F3EB69" w14:textId="77777777" w:rsidR="00823C86" w:rsidRDefault="0056666A">
            <w:r>
              <w:t>A friendship</w:t>
            </w:r>
            <w:r>
              <w:t xml:space="preserve"> app that connects like-minded individuals in small groups based on shared interests.</w:t>
            </w:r>
          </w:p>
        </w:tc>
        <w:tc>
          <w:tcPr>
            <w:tcW w:w="3040" w:type="dxa"/>
          </w:tcPr>
          <w:p w14:paraId="299B0F23" w14:textId="14250A0C" w:rsidR="00823C86" w:rsidRDefault="00FC736A">
            <w:hyperlink r:id="rId11" w:history="1">
              <w:r w:rsidR="0056666A" w:rsidRPr="00FC736A">
                <w:rPr>
                  <w:rStyle w:val="Hyperlink"/>
                </w:rPr>
                <w:t>https://www</w:t>
              </w:r>
              <w:r w:rsidR="0056666A" w:rsidRPr="00FC736A">
                <w:rPr>
                  <w:rStyle w:val="Hyperlink"/>
                </w:rPr>
                <w:t>.</w:t>
              </w:r>
              <w:r w:rsidR="0056666A" w:rsidRPr="00FC736A">
                <w:rPr>
                  <w:rStyle w:val="Hyperlink"/>
                </w:rPr>
                <w:t>we3app.com</w:t>
              </w:r>
            </w:hyperlink>
          </w:p>
        </w:tc>
      </w:tr>
      <w:tr w:rsidR="00823C86" w14:paraId="606DE898" w14:textId="77777777" w:rsidTr="00FC736A">
        <w:trPr>
          <w:trHeight w:val="1421"/>
        </w:trPr>
        <w:tc>
          <w:tcPr>
            <w:tcW w:w="3040" w:type="dxa"/>
          </w:tcPr>
          <w:p w14:paraId="715F4E92" w14:textId="77777777" w:rsidR="00823C86" w:rsidRDefault="0056666A">
            <w:r>
              <w:t>Skout</w:t>
            </w:r>
          </w:p>
        </w:tc>
        <w:tc>
          <w:tcPr>
            <w:tcW w:w="3040" w:type="dxa"/>
          </w:tcPr>
          <w:p w14:paraId="70563B49" w14:textId="77777777" w:rsidR="00823C86" w:rsidRDefault="0056666A">
            <w:r>
              <w:t>A social discovery app that lets users connect and meet people nearby.</w:t>
            </w:r>
          </w:p>
        </w:tc>
        <w:tc>
          <w:tcPr>
            <w:tcW w:w="3040" w:type="dxa"/>
          </w:tcPr>
          <w:p w14:paraId="372D504A" w14:textId="0A22FA53" w:rsidR="00823C86" w:rsidRDefault="00FC736A">
            <w:hyperlink r:id="rId12" w:history="1">
              <w:r w:rsidR="0056666A" w:rsidRPr="00FC736A">
                <w:rPr>
                  <w:rStyle w:val="Hyperlink"/>
                </w:rPr>
                <w:t>https://ww</w:t>
              </w:r>
              <w:r w:rsidR="0056666A" w:rsidRPr="00FC736A">
                <w:rPr>
                  <w:rStyle w:val="Hyperlink"/>
                </w:rPr>
                <w:t>w</w:t>
              </w:r>
              <w:r w:rsidR="0056666A" w:rsidRPr="00FC736A">
                <w:rPr>
                  <w:rStyle w:val="Hyperlink"/>
                </w:rPr>
                <w:t>.skout.com</w:t>
              </w:r>
            </w:hyperlink>
          </w:p>
        </w:tc>
      </w:tr>
    </w:tbl>
    <w:p w14:paraId="3B11EC3F" w14:textId="347361A7" w:rsidR="00452342" w:rsidRDefault="0056666A" w:rsidP="00452342">
      <w:pPr>
        <w:pStyle w:val="Heading2"/>
        <w:rPr>
          <w:color w:val="auto"/>
          <w:rtl/>
        </w:rPr>
      </w:pPr>
      <w:r w:rsidRPr="00452342">
        <w:rPr>
          <w:color w:val="auto"/>
        </w:rPr>
        <w:lastRenderedPageBreak/>
        <w:t>Competitive Analysis Table</w:t>
      </w:r>
    </w:p>
    <w:p w14:paraId="497600E2" w14:textId="77777777" w:rsidR="00452342" w:rsidRPr="00452342" w:rsidRDefault="00452342" w:rsidP="00452342"/>
    <w:tbl>
      <w:tblPr>
        <w:tblW w:w="9300" w:type="dxa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823C86" w14:paraId="401EBE4B" w14:textId="77777777" w:rsidTr="00FC736A">
        <w:trPr>
          <w:trHeight w:val="588"/>
        </w:trPr>
        <w:tc>
          <w:tcPr>
            <w:tcW w:w="3100" w:type="dxa"/>
          </w:tcPr>
          <w:p w14:paraId="35318256" w14:textId="2856EE25" w:rsidR="00823C86" w:rsidRPr="00452342" w:rsidRDefault="0056666A">
            <w:pPr>
              <w:rPr>
                <w:b/>
                <w:bCs/>
              </w:rPr>
            </w:pPr>
            <w:r w:rsidRPr="00452342">
              <w:rPr>
                <w:b/>
                <w:bCs/>
                <w:sz w:val="24"/>
                <w:szCs w:val="24"/>
              </w:rPr>
              <w:t>A</w:t>
            </w:r>
            <w:r w:rsidRPr="00452342">
              <w:rPr>
                <w:b/>
                <w:bCs/>
                <w:sz w:val="24"/>
                <w:szCs w:val="24"/>
              </w:rPr>
              <w:t>pplication</w:t>
            </w:r>
          </w:p>
        </w:tc>
        <w:tc>
          <w:tcPr>
            <w:tcW w:w="3100" w:type="dxa"/>
          </w:tcPr>
          <w:p w14:paraId="4761E5FF" w14:textId="77777777" w:rsidR="00823C86" w:rsidRPr="00452342" w:rsidRDefault="0056666A">
            <w:pPr>
              <w:rPr>
                <w:b/>
                <w:bCs/>
              </w:rPr>
            </w:pPr>
            <w:r w:rsidRPr="00452342">
              <w:rPr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3100" w:type="dxa"/>
          </w:tcPr>
          <w:p w14:paraId="11C14FCA" w14:textId="77777777" w:rsidR="00823C86" w:rsidRPr="00452342" w:rsidRDefault="0056666A">
            <w:pPr>
              <w:rPr>
                <w:b/>
                <w:bCs/>
              </w:rPr>
            </w:pPr>
            <w:r w:rsidRPr="00452342">
              <w:rPr>
                <w:b/>
                <w:bCs/>
                <w:sz w:val="24"/>
                <w:szCs w:val="24"/>
              </w:rPr>
              <w:t>Weaknesses</w:t>
            </w:r>
          </w:p>
        </w:tc>
      </w:tr>
      <w:tr w:rsidR="00823C86" w14:paraId="3895F5F4" w14:textId="77777777" w:rsidTr="00FC736A">
        <w:trPr>
          <w:trHeight w:val="2208"/>
        </w:trPr>
        <w:tc>
          <w:tcPr>
            <w:tcW w:w="3100" w:type="dxa"/>
          </w:tcPr>
          <w:p w14:paraId="767708C7" w14:textId="4479C531" w:rsidR="00823C86" w:rsidRDefault="0056666A">
            <w:r>
              <w:t>Meetup</w:t>
            </w:r>
          </w:p>
        </w:tc>
        <w:tc>
          <w:tcPr>
            <w:tcW w:w="3100" w:type="dxa"/>
          </w:tcPr>
          <w:p w14:paraId="4F98A9B6" w14:textId="77777777" w:rsidR="00823C86" w:rsidRDefault="0056666A">
            <w:r>
              <w:t>- Organizes group events based on shared interests.</w:t>
            </w:r>
            <w:r>
              <w:br/>
              <w:t>- Allows users to discover communities in their area.</w:t>
            </w:r>
            <w:r>
              <w:br/>
              <w:t>- Provides event ratings and reviews.</w:t>
            </w:r>
          </w:p>
        </w:tc>
        <w:tc>
          <w:tcPr>
            <w:tcW w:w="3100" w:type="dxa"/>
          </w:tcPr>
          <w:p w14:paraId="2EB388DB" w14:textId="77777777" w:rsidR="00823C86" w:rsidRDefault="0056666A">
            <w:r>
              <w:t>- Not ideal for one-on-one meetups.</w:t>
            </w:r>
            <w:r>
              <w:br/>
              <w:t>- Users must rely on existing local</w:t>
            </w:r>
            <w:r>
              <w:t xml:space="preserve"> events.</w:t>
            </w:r>
          </w:p>
        </w:tc>
      </w:tr>
      <w:tr w:rsidR="00823C86" w14:paraId="377D8EF5" w14:textId="77777777" w:rsidTr="00FC736A">
        <w:trPr>
          <w:trHeight w:val="2208"/>
        </w:trPr>
        <w:tc>
          <w:tcPr>
            <w:tcW w:w="3100" w:type="dxa"/>
          </w:tcPr>
          <w:p w14:paraId="6C09548D" w14:textId="77777777" w:rsidR="00823C86" w:rsidRDefault="0056666A">
            <w:r>
              <w:t>Bumble BFF</w:t>
            </w:r>
          </w:p>
        </w:tc>
        <w:tc>
          <w:tcPr>
            <w:tcW w:w="3100" w:type="dxa"/>
          </w:tcPr>
          <w:p w14:paraId="3CFD86EE" w14:textId="77777777" w:rsidR="00823C86" w:rsidRDefault="0056666A">
            <w:r>
              <w:t>- Secure identity verification system.</w:t>
            </w:r>
            <w:r>
              <w:br/>
              <w:t>- Advanced filters based on interests.</w:t>
            </w:r>
            <w:r>
              <w:br/>
              <w:t>- Easy and user-friendly interface.</w:t>
            </w:r>
          </w:p>
        </w:tc>
        <w:tc>
          <w:tcPr>
            <w:tcW w:w="3100" w:type="dxa"/>
          </w:tcPr>
          <w:p w14:paraId="652E2CE7" w14:textId="77777777" w:rsidR="00823C86" w:rsidRDefault="0056666A">
            <w:r>
              <w:t>- Limited time (24 hours) to start a conversation after matching.</w:t>
            </w:r>
          </w:p>
        </w:tc>
      </w:tr>
      <w:tr w:rsidR="00823C86" w14:paraId="56A44106" w14:textId="77777777" w:rsidTr="00FC736A">
        <w:trPr>
          <w:trHeight w:val="2529"/>
        </w:trPr>
        <w:tc>
          <w:tcPr>
            <w:tcW w:w="3100" w:type="dxa"/>
          </w:tcPr>
          <w:p w14:paraId="66E21C33" w14:textId="77777777" w:rsidR="00823C86" w:rsidRDefault="0056666A">
            <w:r>
              <w:t>Nextdoor</w:t>
            </w:r>
          </w:p>
        </w:tc>
        <w:tc>
          <w:tcPr>
            <w:tcW w:w="3100" w:type="dxa"/>
          </w:tcPr>
          <w:p w14:paraId="0B60D082" w14:textId="77777777" w:rsidR="00823C86" w:rsidRDefault="0056666A">
            <w:r>
              <w:t>- Focuses on local connections with neighbors</w:t>
            </w:r>
            <w:r>
              <w:t>.</w:t>
            </w:r>
            <w:r>
              <w:br/>
              <w:t>- Users can participate in community discussions and events.</w:t>
            </w:r>
            <w:r>
              <w:br/>
              <w:t>- Offers a built-in local marketplace.</w:t>
            </w:r>
          </w:p>
        </w:tc>
        <w:tc>
          <w:tcPr>
            <w:tcW w:w="3100" w:type="dxa"/>
          </w:tcPr>
          <w:p w14:paraId="1C2BC7FF" w14:textId="77777777" w:rsidR="00823C86" w:rsidRDefault="0056666A">
            <w:r>
              <w:t>- Mainly designed for neighborhood connections, not for casual meetups.</w:t>
            </w:r>
            <w:r>
              <w:br/>
              <w:t>- Limited to a specific residential area.</w:t>
            </w:r>
          </w:p>
        </w:tc>
      </w:tr>
      <w:tr w:rsidR="00823C86" w14:paraId="75C81A0A" w14:textId="77777777" w:rsidTr="00FC736A">
        <w:trPr>
          <w:trHeight w:val="2208"/>
        </w:trPr>
        <w:tc>
          <w:tcPr>
            <w:tcW w:w="3100" w:type="dxa"/>
          </w:tcPr>
          <w:p w14:paraId="765F76A4" w14:textId="77777777" w:rsidR="00823C86" w:rsidRDefault="0056666A">
            <w:r>
              <w:t>We3</w:t>
            </w:r>
          </w:p>
        </w:tc>
        <w:tc>
          <w:tcPr>
            <w:tcW w:w="3100" w:type="dxa"/>
          </w:tcPr>
          <w:p w14:paraId="47576E42" w14:textId="77777777" w:rsidR="00823C86" w:rsidRDefault="0056666A">
            <w:r>
              <w:t>- AI-based matching for better comp</w:t>
            </w:r>
            <w:r>
              <w:t>atibility.</w:t>
            </w:r>
            <w:r>
              <w:br/>
              <w:t>- Connects users in small, safe groups of three.</w:t>
            </w:r>
            <w:r>
              <w:br/>
              <w:t>- Focuses on meaningful friendships.</w:t>
            </w:r>
          </w:p>
        </w:tc>
        <w:tc>
          <w:tcPr>
            <w:tcW w:w="3100" w:type="dxa"/>
          </w:tcPr>
          <w:p w14:paraId="002DBD69" w14:textId="77777777" w:rsidR="00823C86" w:rsidRDefault="0056666A">
            <w:r>
              <w:t>- No one-on-one meetup options.</w:t>
            </w:r>
            <w:r>
              <w:br/>
              <w:t>- Matching process may take longer than instant meetup apps.</w:t>
            </w:r>
          </w:p>
        </w:tc>
      </w:tr>
      <w:tr w:rsidR="00823C86" w14:paraId="36FE326B" w14:textId="77777777" w:rsidTr="00FC736A">
        <w:trPr>
          <w:trHeight w:val="2208"/>
        </w:trPr>
        <w:tc>
          <w:tcPr>
            <w:tcW w:w="3100" w:type="dxa"/>
          </w:tcPr>
          <w:p w14:paraId="189BFAFB" w14:textId="77777777" w:rsidR="00823C86" w:rsidRDefault="0056666A">
            <w:proofErr w:type="spellStart"/>
            <w:r>
              <w:t>Skout</w:t>
            </w:r>
            <w:proofErr w:type="spellEnd"/>
          </w:p>
        </w:tc>
        <w:tc>
          <w:tcPr>
            <w:tcW w:w="3100" w:type="dxa"/>
          </w:tcPr>
          <w:p w14:paraId="32F82F19" w14:textId="77777777" w:rsidR="00823C86" w:rsidRDefault="0056666A">
            <w:r>
              <w:t>- Simple interface and easy to use.</w:t>
            </w:r>
            <w:r>
              <w:br/>
              <w:t xml:space="preserve">- Allows </w:t>
            </w:r>
            <w:r>
              <w:t>location-based matching.</w:t>
            </w:r>
            <w:r>
              <w:br/>
              <w:t xml:space="preserve">- Provides chat, photos, and </w:t>
            </w:r>
            <w:r>
              <w:t>social features.</w:t>
            </w:r>
          </w:p>
        </w:tc>
        <w:tc>
          <w:tcPr>
            <w:tcW w:w="3100" w:type="dxa"/>
          </w:tcPr>
          <w:p w14:paraId="7633A998" w14:textId="77777777" w:rsidR="00823C86" w:rsidRDefault="0056666A">
            <w:r>
              <w:t>- Many fake or inactive accounts.</w:t>
            </w:r>
            <w:r>
              <w:br/>
              <w:t>- Lacks strong security features.</w:t>
            </w:r>
          </w:p>
        </w:tc>
      </w:tr>
    </w:tbl>
    <w:p w14:paraId="50E0F2A2" w14:textId="77777777" w:rsidR="00823C86" w:rsidRPr="00452342" w:rsidRDefault="0056666A">
      <w:pPr>
        <w:pStyle w:val="Heading2"/>
        <w:rPr>
          <w:color w:val="auto"/>
        </w:rPr>
      </w:pPr>
      <w:r w:rsidRPr="00452342">
        <w:rPr>
          <w:color w:val="auto"/>
        </w:rPr>
        <w:lastRenderedPageBreak/>
        <w:t>How "Chill &amp; Chai" Can Stand Out?</w:t>
      </w:r>
    </w:p>
    <w:p w14:paraId="60C920CB" w14:textId="2524E819" w:rsidR="00823C86" w:rsidRDefault="0056666A">
      <w:r>
        <w:t>1.</w:t>
      </w:r>
      <w:r w:rsidR="00452342">
        <w:rPr>
          <w:rFonts w:hint="cs"/>
          <w:rtl/>
        </w:rPr>
        <w:t xml:space="preserve"> </w:t>
      </w:r>
      <w:r w:rsidR="00452342">
        <w:t xml:space="preserve"> </w:t>
      </w:r>
      <w:r w:rsidRPr="00452342">
        <w:rPr>
          <w:b/>
          <w:bCs/>
        </w:rPr>
        <w:t>Focus on One-on-One Meetups:</w:t>
      </w:r>
      <w:r w:rsidR="00452342">
        <w:rPr>
          <w:rFonts w:hint="cs"/>
          <w:rtl/>
        </w:rPr>
        <w:t xml:space="preserve"> </w:t>
      </w:r>
      <w:r>
        <w:t xml:space="preserve"> Unlike most competitors that emphasize group e</w:t>
      </w:r>
      <w:r>
        <w:t>vents or neighborhood networking, Chill &amp; Chai will specialize in one-on-one spontaneous meetups for people looking to hang out.</w:t>
      </w:r>
    </w:p>
    <w:p w14:paraId="1EFBF3D3" w14:textId="6FCC1C69" w:rsidR="00823C86" w:rsidRDefault="0056666A">
      <w:r>
        <w:t xml:space="preserve">2. </w:t>
      </w:r>
      <w:r w:rsidRPr="00452342">
        <w:rPr>
          <w:b/>
          <w:bCs/>
        </w:rPr>
        <w:t>Smart Matching System:</w:t>
      </w:r>
      <w:r w:rsidR="00452342">
        <w:rPr>
          <w:rFonts w:hint="cs"/>
          <w:rtl/>
        </w:rPr>
        <w:t xml:space="preserve"> </w:t>
      </w:r>
      <w:r>
        <w:t xml:space="preserve"> Using an AI-driven algorithm, the app can suggest meetups based on interests, schedules, and loca</w:t>
      </w:r>
      <w:r>
        <w:t>tion to increase compatibility between users.</w:t>
      </w:r>
    </w:p>
    <w:p w14:paraId="42C5A498" w14:textId="3DAAC5F2" w:rsidR="00823C86" w:rsidRDefault="0056666A">
      <w:r>
        <w:t xml:space="preserve">3. </w:t>
      </w:r>
      <w:r w:rsidRPr="00452342">
        <w:rPr>
          <w:b/>
          <w:bCs/>
        </w:rPr>
        <w:t>Advanced Safety Features</w:t>
      </w:r>
      <w:r>
        <w:t>:</w:t>
      </w:r>
    </w:p>
    <w:p w14:paraId="334824E0" w14:textId="77777777" w:rsidR="00823C86" w:rsidRDefault="0056666A">
      <w:r>
        <w:t xml:space="preserve">   ✅ Verified profiles using identity authentication.</w:t>
      </w:r>
    </w:p>
    <w:p w14:paraId="71BB6E0E" w14:textId="77777777" w:rsidR="00823C86" w:rsidRDefault="0056666A">
      <w:r>
        <w:t xml:space="preserve">   ✅ Live location sharing with trusted contacts during a meetup.</w:t>
      </w:r>
    </w:p>
    <w:p w14:paraId="3E79F045" w14:textId="77777777" w:rsidR="00823C86" w:rsidRDefault="0056666A">
      <w:r>
        <w:t xml:space="preserve">   ✅ In-app reporting and review system for safety monito</w:t>
      </w:r>
      <w:r>
        <w:t>ring.</w:t>
      </w:r>
    </w:p>
    <w:p w14:paraId="6703512B" w14:textId="603BE95E" w:rsidR="00823C86" w:rsidRDefault="0056666A">
      <w:r>
        <w:t>4</w:t>
      </w:r>
      <w:r w:rsidRPr="00452342">
        <w:rPr>
          <w:b/>
          <w:bCs/>
        </w:rPr>
        <w:t xml:space="preserve">. </w:t>
      </w:r>
      <w:r w:rsidRPr="00452342">
        <w:rPr>
          <w:b/>
          <w:bCs/>
        </w:rPr>
        <w:t>Easy &amp; Engaging User Experience:</w:t>
      </w:r>
      <w:r>
        <w:t xml:space="preserve"> A clean, minimal, and interactive UI that helps users quickly find a match and schedule a meetup with ease.</w:t>
      </w:r>
    </w:p>
    <w:p w14:paraId="054DD11E" w14:textId="77777777" w:rsidR="00823C86" w:rsidRPr="00452342" w:rsidRDefault="0056666A">
      <w:pPr>
        <w:pStyle w:val="Heading2"/>
        <w:rPr>
          <w:color w:val="auto"/>
        </w:rPr>
      </w:pPr>
      <w:r w:rsidRPr="00452342">
        <w:rPr>
          <w:color w:val="auto"/>
        </w:rPr>
        <w:t>Conclusion</w:t>
      </w:r>
    </w:p>
    <w:p w14:paraId="155C0DFE" w14:textId="77777777" w:rsidR="00823C86" w:rsidRDefault="0056666A">
      <w:r>
        <w:t xml:space="preserve">By focusing on casual one-on-one connections, providing smart AI-based matching, and </w:t>
      </w:r>
      <w:r>
        <w:t>ensuring user safety, "Chill &amp; Chai" can differentiate itself from existing competitors and offer a unique social experience for people looking to make new connections in a fun, spontaneous way.</w:t>
      </w:r>
    </w:p>
    <w:p w14:paraId="0791958E" w14:textId="5B789A39" w:rsidR="00823C86" w:rsidRDefault="0056666A">
      <w:r>
        <w:t xml:space="preserve"> With these features, "Chill &amp; Chai" has a strong potential</w:t>
      </w:r>
      <w:r>
        <w:t xml:space="preserve"> to attract users who want a reliable and quick way to find company for casual outings.</w:t>
      </w:r>
    </w:p>
    <w:sectPr w:rsidR="00823C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33DB4" w14:textId="77777777" w:rsidR="0056666A" w:rsidRDefault="0056666A" w:rsidP="00FC736A">
      <w:pPr>
        <w:spacing w:after="0" w:line="240" w:lineRule="auto"/>
      </w:pPr>
      <w:r>
        <w:separator/>
      </w:r>
    </w:p>
  </w:endnote>
  <w:endnote w:type="continuationSeparator" w:id="0">
    <w:p w14:paraId="3123AD3C" w14:textId="77777777" w:rsidR="0056666A" w:rsidRDefault="0056666A" w:rsidP="00FC7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FF335" w14:textId="77777777" w:rsidR="0056666A" w:rsidRDefault="0056666A" w:rsidP="00FC736A">
      <w:pPr>
        <w:spacing w:after="0" w:line="240" w:lineRule="auto"/>
      </w:pPr>
      <w:r>
        <w:separator/>
      </w:r>
    </w:p>
  </w:footnote>
  <w:footnote w:type="continuationSeparator" w:id="0">
    <w:p w14:paraId="1DADD858" w14:textId="77777777" w:rsidR="0056666A" w:rsidRDefault="0056666A" w:rsidP="00FC7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2342"/>
    <w:rsid w:val="0056666A"/>
    <w:rsid w:val="00823C86"/>
    <w:rsid w:val="00A370C6"/>
    <w:rsid w:val="00AA1D8D"/>
    <w:rsid w:val="00B47730"/>
    <w:rsid w:val="00CB0664"/>
    <w:rsid w:val="00FC693F"/>
    <w:rsid w:val="00FC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33EB5"/>
  <w14:defaultImageDpi w14:val="300"/>
  <w15:docId w15:val="{7E8BCCB5-66B5-499E-A2FB-8A081AF9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73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3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73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etu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kou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3ap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extdoo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mble.com/bf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82C6EA-5151-40D4-B38D-04115746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manar mohamedalkady</cp:lastModifiedBy>
  <cp:revision>2</cp:revision>
  <dcterms:created xsi:type="dcterms:W3CDTF">2013-12-23T23:15:00Z</dcterms:created>
  <dcterms:modified xsi:type="dcterms:W3CDTF">2025-03-14T04:20:00Z</dcterms:modified>
  <cp:category/>
</cp:coreProperties>
</file>